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Arial" w:hAnsi="Arial"/>
          <w:color w:val="282828"/>
          <w:sz w:val="36"/>
        </w:rPr>
        <w:t>JOÃO GUILHERME | Desenvolvedor Fullstack JS</w:t>
      </w:r>
    </w:p>
    <w:p>
      <w:r>
        <w:rPr>
          <w:b/>
        </w:rPr>
        <w:t xml:space="preserve">CEL: </w:t>
      </w:r>
      <w:r>
        <w:t xml:space="preserve">(31) 99621-6938 | </w:t>
      </w:r>
      <w:r>
        <w:rPr>
          <w:b/>
        </w:rPr>
        <w:t xml:space="preserve">EMAIL: </w:t>
      </w:r>
      <w:hyperlink r:id="rId9">
        <w:r>
          <w:rPr>
            <w:color w:val="0066CC"/>
            <w:u w:val="single"/>
          </w:rPr>
          <w:t>jguilhermeempresarial@outlook.com</w:t>
        </w:r>
      </w:hyperlink>
    </w:p>
    <w:p>
      <w:r>
        <w:rPr>
          <w:b/>
        </w:rPr>
        <w:t xml:space="preserve">ENDEREÇO: </w:t>
      </w:r>
      <w:r>
        <w:t>Ribeirão das Neves, Minas Gerais, BR</w:t>
      </w:r>
    </w:p>
    <w:p>
      <w:r>
        <w:rPr>
          <w:b/>
        </w:rPr>
        <w:t xml:space="preserve">LINKEDIN: </w:t>
      </w:r>
      <w:hyperlink r:id="rId10">
        <w:r>
          <w:rPr>
            <w:color w:val="0066CC"/>
            <w:u w:val="single"/>
          </w:rPr>
          <w:t>www.linkedin.com/in/joaog123</w:t>
        </w:r>
      </w:hyperlink>
    </w:p>
    <w:p>
      <w:r>
        <w:rPr>
          <w:b/>
        </w:rPr>
        <w:t xml:space="preserve">PORTFÓLIO: </w:t>
      </w:r>
      <w:hyperlink r:id="rId11">
        <w:r>
          <w:rPr>
            <w:color w:val="0066CC"/>
            <w:u w:val="single"/>
          </w:rPr>
          <w:t>https://joao-guilherme-portifolio.vercel.app</w:t>
        </w:r>
      </w:hyperlink>
    </w:p>
    <w:p>
      <w:r>
        <w:rPr>
          <w:b/>
        </w:rPr>
        <w:t xml:space="preserve">GITHUB: </w:t>
      </w:r>
      <w:hyperlink r:id="rId12">
        <w:r>
          <w:rPr>
            <w:color w:val="0066CC"/>
            <w:u w:val="single"/>
          </w:rPr>
          <w:t>https://github.com/JoaoG23</w:t>
        </w:r>
      </w:hyperlink>
    </w:p>
    <w:p>
      <w:r>
        <w:rPr>
          <w:b/>
        </w:rPr>
        <w:t xml:space="preserve">IDIOMAS: </w:t>
      </w:r>
      <w:r>
        <w:t>Inglês (Intermediário), Espanhol (Intermediário)</w:t>
      </w:r>
    </w:p>
    <w:p>
      <w:pPr>
        <w:pStyle w:val="Heading2"/>
      </w:pPr>
      <w:r>
        <w:rPr>
          <w:rFonts w:ascii="Arial" w:hAnsi="Arial"/>
          <w:color w:val="F26000"/>
          <w:sz w:val="30"/>
        </w:rPr>
        <w:t>Resumo</w:t>
      </w:r>
    </w:p>
    <w:p>
      <w:r>
        <w:t>Tenho 4 anos de experiência em desenvolvimento Fullstack, especializado em websites, automações, integrações, sistemas comerciais, e sou proficiente em tecnologias como Node.js, Typescript, React.js, entre outras.</w:t>
      </w:r>
    </w:p>
    <w:p>
      <w:pPr>
        <w:pStyle w:val="Heading2"/>
      </w:pPr>
      <w:r>
        <w:rPr>
          <w:rFonts w:ascii="Arial" w:hAnsi="Arial"/>
          <w:color w:val="F26000"/>
          <w:sz w:val="30"/>
        </w:rPr>
        <w:t>Experiências</w:t>
      </w:r>
    </w:p>
    <w:p>
      <w:pPr>
        <w:pStyle w:val="ListBullet"/>
      </w:pPr>
      <w:r>
        <w:rPr>
          <w:b/>
        </w:rPr>
        <w:t>Mirror Tecnologia, Desenvolvedor Fullstack | Fev de 2025 - Atualmente</w:t>
      </w:r>
      <w:r>
        <w:br/>
        <w:t>Atuo em soluções de e-commerce e logística, com especialização em integrações entre marketplaces (Mercado Livre, Amazon, Magalu) e ERPs (Bling, Tiny, SAP). Participei de projetos estratégicos para grandes empresas, como a Mondial Eletrodomésticos, solucionando desafios técnicos e operacionais. Sou coautor de um SaaS analítico voltado para vendas no Mercado Livre, responsável por entregar insights valiosos como ticket médio, receita consolidada e tendências de mercado.</w:t>
        <w:br/>
      </w:r>
      <w:r>
        <w:rPr>
          <w:b/>
        </w:rPr>
        <w:t>Tecnologias: NodeJS, NestJS, Python, MySQL, SQLAlchemy, Flask, Webhook, Oauth2;</w:t>
      </w:r>
      <w:r>
        <w:br/>
      </w:r>
    </w:p>
    <w:p>
      <w:pPr>
        <w:pStyle w:val="ListBullet"/>
      </w:pPr>
      <w:r>
        <w:rPr>
          <w:b/>
        </w:rPr>
        <w:t>Autônomo, Desenvolvedor Fullstack | Ago de 2024 - Fev de 2025</w:t>
      </w:r>
      <w:r>
        <w:br/>
        <w:t>Criei sistemas financeiros e contábeis que otimizaram processos. Além disso, implementei automações para extrair dados de NFEs em PDFs, permitindo que balanços que antes levavam dias para serem concluídos fossem realizados em apenas algumas horas, reduzindo o trabalho do cliente.</w:t>
        <w:br/>
      </w:r>
      <w:r>
        <w:rPr>
          <w:b/>
        </w:rPr>
        <w:t>Tecnologias: ReactJS, NodeJS, ExpressJS, Typescript, PostgresSQL, Docker, Python, RPA, Selenium;</w:t>
      </w:r>
      <w:r>
        <w:br/>
      </w:r>
    </w:p>
    <w:p>
      <w:pPr>
        <w:pStyle w:val="ListBullet"/>
      </w:pPr>
      <w:r>
        <w:rPr>
          <w:b/>
        </w:rPr>
        <w:t>XC Soluções Tecnológicas, Desenvolvedor Fullstack Web | Dez de 2022 - Mai de 2024</w:t>
      </w:r>
      <w:r>
        <w:br/>
        <w:t>Otimizei a gestão de acesso para caminhoneiros e veículos, criando, estruturando e documentando o Sistema de Controle de Acesso para Docas e Portarias, do início ao fim, com atuação no Back-end e Front-end. Integrei uma balança rodoviária ao Sistema de Gestão de Doca e Portaria, automatizando o check-in de veículos, o que melhorou significativamente o processo logístico e eliminou filas de caminhões.</w:t>
        <w:br/>
      </w:r>
      <w:r>
        <w:rPr>
          <w:b/>
        </w:rPr>
        <w:t>Tecnologias: ReactJS, Redux, Typescript, Bootstrap, Material UI, ExpressJS, SQL Server, PostgresSQL, Oracle SQL, PrismaORM, NodeJS, Git, Github, Docker;</w:t>
      </w:r>
      <w:r>
        <w:br/>
      </w:r>
    </w:p>
    <w:p>
      <w:pPr>
        <w:pStyle w:val="ListBullet"/>
      </w:pPr>
      <w:r>
        <w:rPr>
          <w:b/>
        </w:rPr>
        <w:t>Autônomo, Desenvolvedor Freelancer Web | Mai de 2022 - Nov de 2022</w:t>
      </w:r>
      <w:r>
        <w:br/>
        <w:t>Atuei como freelancer no desenvolvimento de um MVP de aplicativo para academia, envolvendo a criação do Back-end e Front-end. Também participei do levantamento de requisitos para garantir soluções alinhadas às necessidades do projeto.</w:t>
        <w:br/>
      </w:r>
      <w:r>
        <w:rPr>
          <w:b/>
        </w:rPr>
        <w:t>Tecnologias: ReactJS, NodeJS, ExpressJS, Typescript, SequelizeORM;</w:t>
      </w:r>
      <w:r>
        <w:br/>
      </w:r>
    </w:p>
    <w:p>
      <w:pPr>
        <w:pStyle w:val="ListBullet"/>
      </w:pPr>
      <w:r>
        <w:rPr>
          <w:b/>
        </w:rPr>
        <w:t>AGS INN, Técnico de Suporte em Desenvolvimento TI e Software | Jul de 2021 - Abr de 2022</w:t>
      </w:r>
      <w:r>
        <w:br/>
        <w:t>Suporte técnico aos usuários, implantação de sistemas e criação de interfaces Front-end para sistemas.</w:t>
        <w:br/>
      </w:r>
      <w:r>
        <w:rPr>
          <w:b/>
        </w:rPr>
        <w:t>Tecnologias: HTML, CSS, Bootstrap, Materialize, Java, Angular, Ionic, MySQL, PostgresSQL, SOUP, REST, Git;</w:t>
      </w:r>
      <w:r>
        <w:br/>
      </w:r>
    </w:p>
    <w:p>
      <w:pPr>
        <w:pStyle w:val="Heading2"/>
      </w:pPr>
      <w:r>
        <w:rPr>
          <w:rFonts w:ascii="Arial" w:hAnsi="Arial"/>
          <w:color w:val="F26000"/>
          <w:sz w:val="30"/>
        </w:rPr>
        <w:t>Outras Habilidades</w:t>
      </w:r>
    </w:p>
    <w:p>
      <w:pPr>
        <w:pStyle w:val="ListBullet"/>
      </w:pPr>
      <w:r>
        <w:t>Backend: NestJS, Pandas, Flask, Java, Spring Boot, SQL, MongoDB, Redis;</w:t>
      </w:r>
    </w:p>
    <w:p>
      <w:pPr>
        <w:pStyle w:val="ListBullet"/>
      </w:pPr>
      <w:r>
        <w:t>Frontend: TailwindCSS, Styled-Components, NextJS;</w:t>
      </w:r>
    </w:p>
    <w:p>
      <w:pPr>
        <w:pStyle w:val="ListBullet"/>
      </w:pPr>
      <w:r>
        <w:t>Testes: JEST, Testing-library, Cypress, JUnit, Mockito, Selenium;</w:t>
      </w:r>
    </w:p>
    <w:p>
      <w:pPr>
        <w:pStyle w:val="ListBullet"/>
      </w:pPr>
      <w:r>
        <w:t>Deploys: CI/CD (GitHub Actions), Docker (Kubernetes), AWS (RDS, IAM, VPC, EC2) OCI (OCI, Oracle Database, Oracle Cloud Infrastructure), Mensageria (Apache Kafka);</w:t>
      </w:r>
    </w:p>
    <w:p>
      <w:pPr>
        <w:pStyle w:val="ListBullet"/>
      </w:pPr>
      <w:r>
        <w:t>Outros: Clean Code, Design patterns, SOLID, Microsserviços, Engenharia de prompt;</w:t>
      </w:r>
    </w:p>
    <w:p>
      <w:pPr>
        <w:pStyle w:val="Heading2"/>
      </w:pPr>
      <w:r>
        <w:rPr>
          <w:rFonts w:ascii="Arial" w:hAnsi="Arial"/>
          <w:color w:val="F26000"/>
          <w:sz w:val="30"/>
        </w:rPr>
        <w:t>Formação</w:t>
      </w:r>
    </w:p>
    <w:p>
      <w:pPr>
        <w:pStyle w:val="ListBullet"/>
      </w:pPr>
      <w:r>
        <w:t>Técnico em Informática, Senac Minas, 02/2020 - 01/2022;</w:t>
      </w:r>
    </w:p>
    <w:p>
      <w:pPr>
        <w:pStyle w:val="ListBullet"/>
      </w:pPr>
      <w:r>
        <w:t>Graduação, Análise e Desenvolvimento de Sistemas - 02/2024 - Cursando atualmente;</w:t>
      </w:r>
    </w:p>
    <w:sectPr w:rsidR="00FC693F" w:rsidRPr="0006063C" w:rsidSect="00034616">
      <w:pgSz w:w="12240" w:h="15840"/>
      <w:pgMar w:top="227" w:right="1077" w:bottom="454" w:left="107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0" w:before="0"/>
    </w:pPr>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mailto:jguilhermeempresarial@outlook.com" TargetMode="External"/><Relationship Id="rId10" Type="http://schemas.openxmlformats.org/officeDocument/2006/relationships/hyperlink" Target="https://www.linkedin.com/in/joaog123" TargetMode="External"/><Relationship Id="rId11" Type="http://schemas.openxmlformats.org/officeDocument/2006/relationships/hyperlink" Target="https://joao-guilherme-portifolio.vercel.app" TargetMode="External"/><Relationship Id="rId12" Type="http://schemas.openxmlformats.org/officeDocument/2006/relationships/hyperlink" Target="https://github.com/JoaoG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